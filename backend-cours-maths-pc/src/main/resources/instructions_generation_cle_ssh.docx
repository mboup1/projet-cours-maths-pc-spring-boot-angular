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Instructions pour la Génération et l'Ajout d'une Clé SSH</w:t>
      </w:r>
    </w:p>
    <w:p>
      <w:pPr>
        <w:pStyle w:val="Heading2"/>
      </w:pPr>
      <w:r>
        <w:t>1. Générer une clé SSH avec votre email</w:t>
      </w:r>
    </w:p>
    <w:p>
      <w:r>
        <w:t>Sur votre machine, exécutez la commande suivante pour générer une clé SSH :</w:t>
      </w:r>
    </w:p>
    <w:p>
      <w:r>
        <w:br/>
        <w:t>```bash</w:t>
        <w:br/>
        <w:t>ssh-keygen -t rsa -b 4096 -C "mboup124@gmail.com"</w:t>
        <w:br/>
        <w:t>```</w:t>
        <w:br/>
        <w:t>Appuyez sur "Entrée" pour accepter l'emplacement par défaut du fichier (~/.ssh/id_rsa), puis entrez (ou non) une passphrase.</w:t>
        <w:br/>
      </w:r>
    </w:p>
    <w:p>
      <w:pPr>
        <w:pStyle w:val="Heading2"/>
      </w:pPr>
      <w:r>
        <w:t>2. Ajouter la clé SSH à GitHub</w:t>
      </w:r>
    </w:p>
    <w:p>
      <w:r>
        <w:t>Affichez le contenu de la clé publique :</w:t>
      </w:r>
    </w:p>
    <w:p>
      <w:r>
        <w:br/>
        <w:t>```bash</w:t>
        <w:br/>
        <w:t>cat ~/.ssh/id_rsa.pub</w:t>
        <w:br/>
        <w:t>```</w:t>
        <w:br/>
        <w:t>Copiez le contenu affiché.</w:t>
        <w:br/>
      </w:r>
    </w:p>
    <w:p>
      <w:r>
        <w:t>Allez sur GitHub Settings → SSH and GPG keys et cliquez sur New SSH key.</w:t>
      </w:r>
    </w:p>
    <w:p>
      <w:r>
        <w:t>Collez la clé publique dans le champ, donnez-lui un nom (par exemple, "VM users-spring-boot-app") et cliquez sur Add SSH key.</w:t>
      </w:r>
    </w:p>
    <w:p>
      <w:pPr>
        <w:pStyle w:val="Heading2"/>
      </w:pPr>
      <w:r>
        <w:t>3. Cloner le dépôt via SSH</w:t>
      </w:r>
    </w:p>
    <w:p>
      <w:r>
        <w:t>Maintenant que la clé SSH est ajoutée à votre compte GitHub, vous pouvez cloner le dépôt en utilisant l'URL SSH :</w:t>
      </w:r>
    </w:p>
    <w:p>
      <w:r>
        <w:br/>
        <w:t>```bash</w:t>
        <w:br/>
        <w:t>git clone git@github.com:mboup1/projet-cours-maths-pc-spring-boot-angular.git</w:t>
        <w:br/>
        <w:t xml:space="preserve">```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